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Shalini Prasanna</w:t>
      </w:r>
    </w:p>
    <w:p>
      <w:r>
        <w:t>📞 +1 470-313-0634 | 📧 Prasannashalini5@gmail.com | 🔗 LinkedIn: www.linkedin.com/in/shalini-prasanna | Newark, CA</w:t>
      </w:r>
    </w:p>
    <w:p>
      <w:pPr>
        <w:pStyle w:val="Heading1"/>
      </w:pPr>
      <w:r>
        <w:t>Professional Summary</w:t>
      </w:r>
    </w:p>
    <w:p>
      <w:r>
        <w:t>Detail-oriented React Developer with a strong background in frontend development, UI/UX design, and web application optimization. Skilled in JavaScript, React, Redux, HTML, CSS, and REST APIs with additional experience in backend integration and database connectivity. Adept at building responsive, scalable, and high-performance applications through both academic and professional projects.</w:t>
      </w:r>
    </w:p>
    <w:p>
      <w:pPr>
        <w:pStyle w:val="Heading1"/>
      </w:pPr>
      <w:r>
        <w:t>Technical Skills</w:t>
      </w:r>
    </w:p>
    <w:p>
      <w:r>
        <w:t>- Languages &amp; Frameworks: JavaScript (ES6+), React, Redux, HTML5, CSS3, Python, C++, SQL</w:t>
        <w:br/>
        <w:t>- Databases: MySQL</w:t>
        <w:br/>
        <w:t>- Tools &amp; Platforms: Git, GitHub, VS Code, Postman</w:t>
        <w:br/>
        <w:t>- Web Concepts: Responsive Design, API Integration, Component-Based Architecture</w:t>
        <w:br/>
        <w:t>- Others: Data Visualization, Agile/Scrum collaboration</w:t>
      </w:r>
    </w:p>
    <w:p>
      <w:pPr>
        <w:pStyle w:val="Heading1"/>
      </w:pPr>
      <w:r>
        <w:t>Professional Projects</w:t>
      </w:r>
    </w:p>
    <w:p>
      <w:r>
        <w:t>React-Based E-Hospital Management System (Academic Project – 2024)</w:t>
      </w:r>
    </w:p>
    <w:p>
      <w:r>
        <w:t>• Developed a full-stack hospital management system with React for frontend and MySQL backend.</w:t>
        <w:br/>
        <w:t>• Designed reusable UI components for patient registration, appointment scheduling, and billing.</w:t>
        <w:br/>
        <w:t>• Integrated REST APIs to connect frontend with backend services for real-time data updates.</w:t>
        <w:br/>
        <w:t>• Implemented form validation and role-based authentication for improved security.</w:t>
      </w:r>
    </w:p>
    <w:p>
      <w:r>
        <w:t>Online Multiplayer Runner Game – Unity with React-based Dashboard (Academic Project – 2023)</w:t>
      </w:r>
    </w:p>
    <w:p>
      <w:r>
        <w:t>• Built a React-based admin dashboard to monitor live game statistics.</w:t>
        <w:br/>
        <w:t>• Designed interactive charts and leaderboards with dynamic data fetching.</w:t>
        <w:br/>
        <w:t>• Integrated backend APIs for score tracking and player management.</w:t>
      </w:r>
    </w:p>
    <w:p>
      <w:r>
        <w:t>Personal Portfolio Website (React &amp; Redux) (Self-Initiated – 2024)</w:t>
      </w:r>
    </w:p>
    <w:p>
      <w:r>
        <w:t>• Created a personal portfolio to showcase projects, using React Router for seamless navigation.</w:t>
        <w:br/>
        <w:t>• Implemented Redux for global state management across components.</w:t>
        <w:br/>
        <w:t>• Optimized site performance with lazy loading and code splitting.</w:t>
      </w:r>
    </w:p>
    <w:p>
      <w:pPr>
        <w:pStyle w:val="Heading1"/>
      </w:pPr>
      <w:r>
        <w:t>Certifications</w:t>
      </w:r>
    </w:p>
    <w:p>
      <w:r>
        <w:t>• Create an Advanced Web App with React and Redux – Codecademy (Nov 2024)</w:t>
        <w:br/>
        <w:t>• Create a Front-End App with React – Codecademy (Feb 2024)</w:t>
        <w:br/>
        <w:t>• Learn JavaScript – Codecademy (June 2025)</w:t>
      </w:r>
    </w:p>
    <w:p>
      <w:pPr>
        <w:pStyle w:val="Heading1"/>
      </w:pPr>
      <w:r>
        <w:t>Education</w:t>
      </w:r>
    </w:p>
    <w:p>
      <w:r>
        <w:t>• Master of Science in Cybersecurity Management, University of Alabama, Huntsville, USA</w:t>
      </w:r>
    </w:p>
    <w:p>
      <w:r>
        <w:t>• Master of Science in Computer Science, University of Nottingham, England</w:t>
      </w:r>
    </w:p>
    <w:p>
      <w:r>
        <w:t>• Bachelor of Engineering in Computer Engineering, Cummins College of Engineering, Pune, India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