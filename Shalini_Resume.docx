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247F" w14:textId="77777777" w:rsidR="008C7E38" w:rsidRDefault="00000000">
      <w:pPr>
        <w:pStyle w:val="Title"/>
      </w:pPr>
      <w:r>
        <w:t>Shalini Prasanna</w:t>
      </w:r>
    </w:p>
    <w:p w14:paraId="1CC0F022" w14:textId="77777777" w:rsidR="008C7E38" w:rsidRDefault="00000000">
      <w:r>
        <w:t>📞 +1 470-313-0634 | 📧 Prasannashalini5@gmail.com | 🔗 LinkedIn: www.linkedin.com/in/shalini-prasanna | Newark, CA</w:t>
      </w:r>
    </w:p>
    <w:p w14:paraId="30C91395" w14:textId="77777777" w:rsidR="008C7E38" w:rsidRDefault="00000000">
      <w:pPr>
        <w:pStyle w:val="Heading1"/>
      </w:pPr>
      <w:r>
        <w:t>Professional Summary</w:t>
      </w:r>
    </w:p>
    <w:p w14:paraId="2D00FCB1" w14:textId="77777777" w:rsidR="008C7E38" w:rsidRDefault="00000000" w:rsidP="00883F40">
      <w:pPr>
        <w:jc w:val="both"/>
      </w:pPr>
      <w:r>
        <w:t>Detail-oriented React Developer with a strong background in frontend development, UI/UX design, and web application optimization. Skilled in JavaScript, React, Redux, HTML, CSS, and REST APIs with additional experience in backend integration and database connectivity. Adept at building responsive, scalable, and high-performance applications through both academic and professional projects.</w:t>
      </w:r>
    </w:p>
    <w:p w14:paraId="19EAE9AB" w14:textId="77777777" w:rsidR="008C7E38" w:rsidRDefault="00000000">
      <w:pPr>
        <w:pStyle w:val="Heading1"/>
      </w:pPr>
      <w:r>
        <w:t>Technical Skills</w:t>
      </w:r>
    </w:p>
    <w:p w14:paraId="64131704" w14:textId="77777777" w:rsidR="008C7E38" w:rsidRDefault="00000000" w:rsidP="00883F40">
      <w:r>
        <w:t>- Languages &amp; Frameworks: JavaScript (ES6+), React, Redux, HTML5, CSS3, Python, C++, SQL</w:t>
      </w:r>
      <w:r>
        <w:br/>
        <w:t>- Databases: MySQL</w:t>
      </w:r>
      <w:r>
        <w:br/>
        <w:t>- Tools &amp; Platforms: Git, GitHub, VS Code, Postman</w:t>
      </w:r>
      <w:r>
        <w:br/>
        <w:t>- Web Concepts: Responsive Design, API Integration, Component-Based Architecture</w:t>
      </w:r>
      <w:r>
        <w:br/>
        <w:t>- Others: Data Visualization, Agile/Scrum collaboration</w:t>
      </w:r>
    </w:p>
    <w:p w14:paraId="69E5D0E9" w14:textId="32DB4BE3" w:rsidR="008C7E38" w:rsidRDefault="00000000" w:rsidP="0048198D">
      <w:pPr>
        <w:pStyle w:val="Heading1"/>
      </w:pPr>
      <w:r>
        <w:t>Professional Projects</w:t>
      </w:r>
    </w:p>
    <w:p w14:paraId="308C626C" w14:textId="77777777" w:rsidR="008C7E38" w:rsidRPr="00A36E24" w:rsidRDefault="00000000" w:rsidP="00883F40">
      <w:pPr>
        <w:jc w:val="both"/>
        <w:rPr>
          <w:i/>
          <w:iCs/>
        </w:rPr>
      </w:pPr>
      <w:r w:rsidRPr="00A36E24">
        <w:rPr>
          <w:i/>
          <w:iCs/>
        </w:rPr>
        <w:t>Online Multiplayer Runner Game – Unity with React-based Dashboard (Academic Project – 2023)</w:t>
      </w:r>
    </w:p>
    <w:p w14:paraId="3E37BAB8" w14:textId="77777777" w:rsidR="007310F8" w:rsidRDefault="00000000" w:rsidP="007310F8">
      <w:pPr>
        <w:pStyle w:val="ListParagraph"/>
        <w:numPr>
          <w:ilvl w:val="0"/>
          <w:numId w:val="21"/>
        </w:numPr>
      </w:pPr>
      <w:r>
        <w:t>Built a React-based admin dashboard to monitor live game statistics.</w:t>
      </w:r>
    </w:p>
    <w:p w14:paraId="10C56781" w14:textId="77777777" w:rsidR="007310F8" w:rsidRDefault="00883F40" w:rsidP="007310F8">
      <w:pPr>
        <w:pStyle w:val="ListParagraph"/>
        <w:numPr>
          <w:ilvl w:val="0"/>
          <w:numId w:val="21"/>
        </w:numPr>
      </w:pPr>
      <w:r>
        <w:t xml:space="preserve"> </w:t>
      </w:r>
      <w:r w:rsidR="00000000">
        <w:t>Designed interactive charts and leaderboards with dynamic data fetching.</w:t>
      </w:r>
    </w:p>
    <w:p w14:paraId="5C224629" w14:textId="4F8086EF" w:rsidR="0048198D" w:rsidRDefault="00000000" w:rsidP="007310F8">
      <w:pPr>
        <w:pStyle w:val="ListParagraph"/>
        <w:numPr>
          <w:ilvl w:val="0"/>
          <w:numId w:val="21"/>
        </w:numPr>
      </w:pPr>
      <w:r>
        <w:t>Integrated backend APIs for score tracking and player management.</w:t>
      </w:r>
    </w:p>
    <w:p w14:paraId="44130707" w14:textId="77777777" w:rsidR="007310F8" w:rsidRPr="00A36E24" w:rsidRDefault="0048198D" w:rsidP="007310F8">
      <w:pPr>
        <w:spacing w:line="240" w:lineRule="auto"/>
        <w:rPr>
          <w:i/>
          <w:iCs/>
        </w:rPr>
      </w:pPr>
      <w:r w:rsidRPr="00A36E24">
        <w:rPr>
          <w:i/>
          <w:iCs/>
        </w:rPr>
        <w:t>React-Based E-Hospital Management System (Academic Project – 2024)</w:t>
      </w:r>
    </w:p>
    <w:p w14:paraId="5C42D841" w14:textId="77777777" w:rsidR="007310F8" w:rsidRDefault="0048198D" w:rsidP="007310F8">
      <w:pPr>
        <w:pStyle w:val="ListParagraph"/>
        <w:numPr>
          <w:ilvl w:val="0"/>
          <w:numId w:val="18"/>
        </w:numPr>
        <w:spacing w:line="240" w:lineRule="auto"/>
      </w:pPr>
      <w:r>
        <w:t xml:space="preserve">Developed a full-stack hospital management system with React for frontend and MySQL </w:t>
      </w:r>
      <w:r w:rsidR="007310F8">
        <w:t xml:space="preserve">   </w:t>
      </w:r>
      <w:r>
        <w:t>backend.</w:t>
      </w:r>
    </w:p>
    <w:p w14:paraId="039B28F8" w14:textId="77777777" w:rsidR="007310F8" w:rsidRDefault="0048198D" w:rsidP="007310F8">
      <w:pPr>
        <w:pStyle w:val="ListParagraph"/>
        <w:numPr>
          <w:ilvl w:val="0"/>
          <w:numId w:val="18"/>
        </w:numPr>
        <w:spacing w:line="240" w:lineRule="auto"/>
      </w:pPr>
      <w:r>
        <w:t>Designed reusable UI components for patient registration, appointment scheduling</w:t>
      </w:r>
      <w:r w:rsidR="007310F8">
        <w:t>, and billing.</w:t>
      </w:r>
    </w:p>
    <w:p w14:paraId="10C2CF8C" w14:textId="77777777" w:rsidR="007310F8" w:rsidRDefault="0048198D" w:rsidP="007310F8">
      <w:pPr>
        <w:pStyle w:val="ListParagraph"/>
        <w:numPr>
          <w:ilvl w:val="0"/>
          <w:numId w:val="18"/>
        </w:numPr>
        <w:spacing w:line="240" w:lineRule="auto"/>
      </w:pPr>
      <w:r>
        <w:t>Integrated REST APIs to connect frontend with backend services for real-time data updates.</w:t>
      </w:r>
    </w:p>
    <w:p w14:paraId="5C010320" w14:textId="1EFAA619" w:rsidR="00185CA6" w:rsidRDefault="0048198D" w:rsidP="007310F8">
      <w:pPr>
        <w:pStyle w:val="ListParagraph"/>
        <w:numPr>
          <w:ilvl w:val="0"/>
          <w:numId w:val="18"/>
        </w:numPr>
        <w:spacing w:line="240" w:lineRule="auto"/>
      </w:pPr>
      <w:r>
        <w:t>Implemented form validation and role-based authentication for improved security.</w:t>
      </w:r>
    </w:p>
    <w:p w14:paraId="21EFD4A7" w14:textId="77777777" w:rsidR="00A36E24" w:rsidRDefault="00A36E24" w:rsidP="00A36E24">
      <w:pPr>
        <w:spacing w:line="240" w:lineRule="auto"/>
      </w:pPr>
    </w:p>
    <w:p w14:paraId="5BAA88EB" w14:textId="77777777" w:rsidR="00A36E24" w:rsidRDefault="00A36E24" w:rsidP="00A36E24">
      <w:pPr>
        <w:spacing w:line="240" w:lineRule="auto"/>
      </w:pPr>
    </w:p>
    <w:p w14:paraId="4EE5ED5B" w14:textId="5B6D530C" w:rsidR="00185CA6" w:rsidRPr="00A36E24" w:rsidRDefault="00185CA6" w:rsidP="0048198D">
      <w:pPr>
        <w:rPr>
          <w:rFonts w:cstheme="majorHAnsi"/>
          <w:i/>
          <w:iCs/>
        </w:rPr>
      </w:pPr>
      <w:r w:rsidRPr="00A36E24">
        <w:rPr>
          <w:rFonts w:cstheme="majorHAnsi"/>
          <w:i/>
          <w:iCs/>
        </w:rPr>
        <w:lastRenderedPageBreak/>
        <w:t>To–Do List App using React &amp; Redux</w:t>
      </w:r>
      <w:r w:rsidR="00CF3548" w:rsidRPr="00A36E24">
        <w:rPr>
          <w:rFonts w:cstheme="majorHAnsi"/>
          <w:i/>
          <w:iCs/>
        </w:rPr>
        <w:t xml:space="preserve"> (Self-Initiated 2024)</w:t>
      </w:r>
    </w:p>
    <w:p w14:paraId="6B77C4DF" w14:textId="77777777" w:rsidR="00185CA6" w:rsidRPr="00883F40" w:rsidRDefault="00185CA6" w:rsidP="007310F8">
      <w:pPr>
        <w:pStyle w:val="ListParagraph"/>
        <w:numPr>
          <w:ilvl w:val="0"/>
          <w:numId w:val="17"/>
        </w:numPr>
      </w:pPr>
      <w:r w:rsidRPr="00883F40">
        <w:t>Built a feature-rich web application by leveraging React for the user interface and Redux for predictable, centralized state management.</w:t>
      </w:r>
    </w:p>
    <w:p w14:paraId="2D871686" w14:textId="34B1C37D" w:rsidR="0048198D" w:rsidRPr="00883F40" w:rsidRDefault="00185CA6" w:rsidP="007310F8">
      <w:pPr>
        <w:pStyle w:val="ListParagraph"/>
        <w:numPr>
          <w:ilvl w:val="0"/>
          <w:numId w:val="17"/>
        </w:numPr>
      </w:pPr>
      <w:r w:rsidRPr="00883F40">
        <w:t>Engineered key features including asynchronous API calls to fetch data, a persistent shopping cart, and a component-based architecture for scalability and maintenance.</w:t>
      </w:r>
    </w:p>
    <w:p w14:paraId="220F5DE6" w14:textId="1EF2BB08" w:rsidR="008C7E38" w:rsidRPr="00A36E24" w:rsidRDefault="00000000">
      <w:pPr>
        <w:rPr>
          <w:rFonts w:cstheme="majorHAnsi"/>
          <w:i/>
          <w:iCs/>
        </w:rPr>
      </w:pPr>
      <w:r w:rsidRPr="00A36E24">
        <w:rPr>
          <w:rFonts w:cstheme="majorHAnsi"/>
          <w:i/>
          <w:iCs/>
        </w:rPr>
        <w:t xml:space="preserve">Personal Portfolio Website </w:t>
      </w:r>
      <w:r w:rsidR="00DE627E" w:rsidRPr="00A36E24">
        <w:rPr>
          <w:rFonts w:cstheme="majorHAnsi"/>
          <w:i/>
          <w:iCs/>
        </w:rPr>
        <w:t>using React &amp; Tailwind CSS (self-initiated 2025)</w:t>
      </w:r>
    </w:p>
    <w:p w14:paraId="33A88EBF" w14:textId="3BBBDAC7" w:rsidR="0048198D" w:rsidRPr="00883F40" w:rsidRDefault="0048198D" w:rsidP="007310F8">
      <w:pPr>
        <w:pStyle w:val="ListParagraph"/>
        <w:numPr>
          <w:ilvl w:val="0"/>
          <w:numId w:val="15"/>
        </w:numPr>
      </w:pPr>
      <w:r w:rsidRPr="00883F40">
        <w:t>Developed a fully responsive personal portfolio website using React and Tailwind CSS to showcase projects, skills, and professional experience in a clean, modern interface.</w:t>
      </w:r>
    </w:p>
    <w:p w14:paraId="60C86853" w14:textId="77777777" w:rsidR="0048198D" w:rsidRPr="00883F40" w:rsidRDefault="0048198D" w:rsidP="007310F8">
      <w:pPr>
        <w:pStyle w:val="ListParagraph"/>
        <w:numPr>
          <w:ilvl w:val="0"/>
          <w:numId w:val="15"/>
        </w:numPr>
      </w:pPr>
      <w:r w:rsidRPr="00883F40">
        <w:t>Engineered a dynamic single-page application using React, creating a modular and maintainable codebase with component-based architecture.</w:t>
      </w:r>
    </w:p>
    <w:p w14:paraId="03572F98" w14:textId="77777777" w:rsidR="0048198D" w:rsidRPr="00883F40" w:rsidRDefault="0048198D" w:rsidP="007310F8">
      <w:pPr>
        <w:pStyle w:val="ListParagraph"/>
        <w:numPr>
          <w:ilvl w:val="0"/>
          <w:numId w:val="15"/>
        </w:numPr>
      </w:pPr>
      <w:r w:rsidRPr="00883F40">
        <w:t>Styled the application with Tailwind CSS, implementing a mobile-first, responsive design that ensures a seamless user experience across desktops, tablets, and mobile devices.</w:t>
      </w:r>
    </w:p>
    <w:p w14:paraId="237BC9A4" w14:textId="45698232" w:rsidR="00185CA6" w:rsidRPr="00883F40" w:rsidRDefault="0048198D" w:rsidP="007310F8">
      <w:pPr>
        <w:pStyle w:val="ListParagraph"/>
        <w:numPr>
          <w:ilvl w:val="0"/>
          <w:numId w:val="15"/>
        </w:numPr>
      </w:pPr>
      <w:r w:rsidRPr="00883F40">
        <w:t xml:space="preserve">Managed component state and lifecycle events, such as scroll listeners, by utilizing React Hooks like </w:t>
      </w:r>
      <w:proofErr w:type="spellStart"/>
      <w:r w:rsidRPr="00883F40">
        <w:t>useState</w:t>
      </w:r>
      <w:proofErr w:type="spellEnd"/>
      <w:r w:rsidRPr="00883F40">
        <w:t xml:space="preserve"> and </w:t>
      </w:r>
      <w:proofErr w:type="spellStart"/>
      <w:r w:rsidRPr="00883F40">
        <w:t>useEffect</w:t>
      </w:r>
      <w:proofErr w:type="spellEnd"/>
      <w:r w:rsidRPr="00883F40">
        <w:t xml:space="preserve"> to create an interactive and fluid user interface.</w:t>
      </w:r>
    </w:p>
    <w:p w14:paraId="773FA690" w14:textId="77777777" w:rsidR="008C7E38" w:rsidRDefault="00000000">
      <w:pPr>
        <w:pStyle w:val="Heading1"/>
      </w:pPr>
      <w:r>
        <w:t>Certifications</w:t>
      </w:r>
    </w:p>
    <w:p w14:paraId="640654BE" w14:textId="12E732EB" w:rsidR="0048198D" w:rsidRDefault="00000000" w:rsidP="00883F40">
      <w:pPr>
        <w:pStyle w:val="ListParagraph"/>
        <w:numPr>
          <w:ilvl w:val="0"/>
          <w:numId w:val="12"/>
        </w:numPr>
      </w:pPr>
      <w:r>
        <w:t xml:space="preserve">Create a Front-End App with React – </w:t>
      </w:r>
      <w:proofErr w:type="spellStart"/>
      <w:r>
        <w:t>Codecademy</w:t>
      </w:r>
      <w:proofErr w:type="spellEnd"/>
      <w:r>
        <w:t xml:space="preserve"> (Feb 2024)</w:t>
      </w:r>
    </w:p>
    <w:p w14:paraId="3666D3E9" w14:textId="77777777" w:rsidR="0048198D" w:rsidRDefault="0048198D" w:rsidP="00883F40">
      <w:pPr>
        <w:pStyle w:val="ListParagraph"/>
        <w:numPr>
          <w:ilvl w:val="0"/>
          <w:numId w:val="12"/>
        </w:numPr>
      </w:pPr>
      <w:r>
        <w:t xml:space="preserve">Create an Advanced Web App with React and Redux – </w:t>
      </w:r>
      <w:proofErr w:type="spellStart"/>
      <w:r>
        <w:t>Codecademy</w:t>
      </w:r>
      <w:proofErr w:type="spellEnd"/>
      <w:r>
        <w:t xml:space="preserve"> (Nov 2024)</w:t>
      </w:r>
    </w:p>
    <w:p w14:paraId="5FE5D866" w14:textId="45D5CEAE" w:rsidR="008C7E38" w:rsidRDefault="00000000" w:rsidP="00883F40">
      <w:pPr>
        <w:pStyle w:val="ListParagraph"/>
        <w:numPr>
          <w:ilvl w:val="0"/>
          <w:numId w:val="12"/>
        </w:numPr>
      </w:pPr>
      <w:r>
        <w:t xml:space="preserve">Learn JavaScript – </w:t>
      </w:r>
      <w:proofErr w:type="spellStart"/>
      <w:r>
        <w:t>Codecademy</w:t>
      </w:r>
      <w:proofErr w:type="spellEnd"/>
      <w:r>
        <w:t xml:space="preserve"> (June 2025)</w:t>
      </w:r>
    </w:p>
    <w:p w14:paraId="0FABA516" w14:textId="77777777" w:rsidR="008C7E38" w:rsidRDefault="00000000">
      <w:pPr>
        <w:pStyle w:val="Heading1"/>
      </w:pPr>
      <w:r>
        <w:t>Education</w:t>
      </w:r>
    </w:p>
    <w:p w14:paraId="46E90346" w14:textId="2E3269FA" w:rsidR="008C7E38" w:rsidRDefault="00000000" w:rsidP="00A36E24">
      <w:pPr>
        <w:pStyle w:val="ListParagraph"/>
        <w:numPr>
          <w:ilvl w:val="0"/>
          <w:numId w:val="21"/>
        </w:numPr>
      </w:pPr>
      <w:r>
        <w:t>Master of Science in Cybersecurity Management, University of Alabama, Huntsville, USA</w:t>
      </w:r>
    </w:p>
    <w:p w14:paraId="742F7CCD" w14:textId="4B4BE28A" w:rsidR="008C7E38" w:rsidRDefault="00000000" w:rsidP="00A36E24">
      <w:pPr>
        <w:pStyle w:val="ListParagraph"/>
        <w:numPr>
          <w:ilvl w:val="0"/>
          <w:numId w:val="21"/>
        </w:numPr>
      </w:pPr>
      <w:r>
        <w:t>Master of Science in Computer Science, University of Nottingham, England</w:t>
      </w:r>
    </w:p>
    <w:p w14:paraId="5CD3C5A6" w14:textId="26B4179B" w:rsidR="008C7E38" w:rsidRDefault="00000000" w:rsidP="00A36E24">
      <w:pPr>
        <w:pStyle w:val="ListParagraph"/>
        <w:numPr>
          <w:ilvl w:val="0"/>
          <w:numId w:val="21"/>
        </w:numPr>
      </w:pPr>
      <w:r>
        <w:t>Bachelor of Engineering in Computer Engineering, Cummins College of Engineering, Pune, India</w:t>
      </w:r>
    </w:p>
    <w:sectPr w:rsidR="008C7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6861E9"/>
    <w:multiLevelType w:val="multilevel"/>
    <w:tmpl w:val="6EDC6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37554"/>
    <w:multiLevelType w:val="hybridMultilevel"/>
    <w:tmpl w:val="E5CA1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6C7E8E"/>
    <w:multiLevelType w:val="hybridMultilevel"/>
    <w:tmpl w:val="A50E9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80D9C"/>
    <w:multiLevelType w:val="hybridMultilevel"/>
    <w:tmpl w:val="AAD64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755CA4"/>
    <w:multiLevelType w:val="hybridMultilevel"/>
    <w:tmpl w:val="AEBE1C0E"/>
    <w:lvl w:ilvl="0" w:tplc="98AEED4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197282"/>
    <w:multiLevelType w:val="hybridMultilevel"/>
    <w:tmpl w:val="523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70005"/>
    <w:multiLevelType w:val="hybridMultilevel"/>
    <w:tmpl w:val="BBF402D4"/>
    <w:lvl w:ilvl="0" w:tplc="98AEED4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B46D2"/>
    <w:multiLevelType w:val="hybridMultilevel"/>
    <w:tmpl w:val="FC2A6496"/>
    <w:lvl w:ilvl="0" w:tplc="98AEED4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280B"/>
    <w:multiLevelType w:val="hybridMultilevel"/>
    <w:tmpl w:val="CEE82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0E1926"/>
    <w:multiLevelType w:val="hybridMultilevel"/>
    <w:tmpl w:val="EFA4F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D12FB7"/>
    <w:multiLevelType w:val="multilevel"/>
    <w:tmpl w:val="6EDC6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95F65"/>
    <w:multiLevelType w:val="hybridMultilevel"/>
    <w:tmpl w:val="034A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E2965"/>
    <w:multiLevelType w:val="hybridMultilevel"/>
    <w:tmpl w:val="8B861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9625777">
    <w:abstractNumId w:val="8"/>
  </w:num>
  <w:num w:numId="2" w16cid:durableId="204953279">
    <w:abstractNumId w:val="6"/>
  </w:num>
  <w:num w:numId="3" w16cid:durableId="2051764069">
    <w:abstractNumId w:val="5"/>
  </w:num>
  <w:num w:numId="4" w16cid:durableId="445003620">
    <w:abstractNumId w:val="4"/>
  </w:num>
  <w:num w:numId="5" w16cid:durableId="1181119978">
    <w:abstractNumId w:val="7"/>
  </w:num>
  <w:num w:numId="6" w16cid:durableId="1641154216">
    <w:abstractNumId w:val="3"/>
  </w:num>
  <w:num w:numId="7" w16cid:durableId="1477844322">
    <w:abstractNumId w:val="2"/>
  </w:num>
  <w:num w:numId="8" w16cid:durableId="1762752592">
    <w:abstractNumId w:val="1"/>
  </w:num>
  <w:num w:numId="9" w16cid:durableId="1766803195">
    <w:abstractNumId w:val="0"/>
  </w:num>
  <w:num w:numId="10" w16cid:durableId="1279024336">
    <w:abstractNumId w:val="19"/>
  </w:num>
  <w:num w:numId="11" w16cid:durableId="2110928321">
    <w:abstractNumId w:val="18"/>
  </w:num>
  <w:num w:numId="12" w16cid:durableId="296302708">
    <w:abstractNumId w:val="21"/>
  </w:num>
  <w:num w:numId="13" w16cid:durableId="899747714">
    <w:abstractNumId w:val="9"/>
  </w:num>
  <w:num w:numId="14" w16cid:durableId="1048919386">
    <w:abstractNumId w:val="20"/>
  </w:num>
  <w:num w:numId="15" w16cid:durableId="1190797238">
    <w:abstractNumId w:val="12"/>
  </w:num>
  <w:num w:numId="16" w16cid:durableId="534656253">
    <w:abstractNumId w:val="11"/>
  </w:num>
  <w:num w:numId="17" w16cid:durableId="924730411">
    <w:abstractNumId w:val="17"/>
  </w:num>
  <w:num w:numId="18" w16cid:durableId="1079982430">
    <w:abstractNumId w:val="10"/>
  </w:num>
  <w:num w:numId="19" w16cid:durableId="1727410360">
    <w:abstractNumId w:val="14"/>
  </w:num>
  <w:num w:numId="20" w16cid:durableId="1185483107">
    <w:abstractNumId w:val="16"/>
  </w:num>
  <w:num w:numId="21" w16cid:durableId="911046198">
    <w:abstractNumId w:val="13"/>
  </w:num>
  <w:num w:numId="22" w16cid:durableId="9312034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AE6"/>
    <w:rsid w:val="0015074B"/>
    <w:rsid w:val="00185CA6"/>
    <w:rsid w:val="0029639D"/>
    <w:rsid w:val="00315797"/>
    <w:rsid w:val="00326F90"/>
    <w:rsid w:val="0048198D"/>
    <w:rsid w:val="004D2238"/>
    <w:rsid w:val="006762AE"/>
    <w:rsid w:val="007310F8"/>
    <w:rsid w:val="00883F40"/>
    <w:rsid w:val="008C7E38"/>
    <w:rsid w:val="00954EA8"/>
    <w:rsid w:val="00A044F8"/>
    <w:rsid w:val="00A36E24"/>
    <w:rsid w:val="00AA1D8D"/>
    <w:rsid w:val="00B47730"/>
    <w:rsid w:val="00CB0664"/>
    <w:rsid w:val="00CF3548"/>
    <w:rsid w:val="00DE627E"/>
    <w:rsid w:val="00F642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46ABC"/>
  <w14:defaultImageDpi w14:val="300"/>
  <w15:docId w15:val="{3FAD0C8A-1DBA-4A14-AE1A-96A82746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8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shalini prasanna</cp:lastModifiedBy>
  <cp:revision>9</cp:revision>
  <dcterms:created xsi:type="dcterms:W3CDTF">2013-12-23T23:15:00Z</dcterms:created>
  <dcterms:modified xsi:type="dcterms:W3CDTF">2025-08-10T23:38:00Z</dcterms:modified>
  <cp:category/>
</cp:coreProperties>
</file>